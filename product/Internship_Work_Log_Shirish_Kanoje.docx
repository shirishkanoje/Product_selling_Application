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86F0" w14:textId="77777777" w:rsidR="00DB4C76" w:rsidRDefault="00000000">
      <w:pPr>
        <w:pStyle w:val="Title"/>
      </w:pPr>
      <w:r>
        <w:t>1-Month Internship Daily Work Log</w:t>
      </w:r>
    </w:p>
    <w:p w14:paraId="4A46688C" w14:textId="77777777" w:rsidR="00DB4C76" w:rsidRDefault="00000000">
      <w:r>
        <w:t>**Intern Name:** Shirish Kanoje</w:t>
      </w:r>
    </w:p>
    <w:p w14:paraId="0A25A804" w14:textId="77777777" w:rsidR="00DB4C76" w:rsidRDefault="00000000">
      <w:r>
        <w:t>**Internship Role:** Backend Developer Intern</w:t>
      </w:r>
    </w:p>
    <w:p w14:paraId="61AB5D2B" w14:textId="77777777" w:rsidR="00DB4C76" w:rsidRDefault="00000000">
      <w:r>
        <w:t>**Organization:** Intern Labs</w:t>
      </w:r>
    </w:p>
    <w:p w14:paraId="062231E9" w14:textId="2A4FB8BD" w:rsidR="00DB4C76" w:rsidRDefault="00000000">
      <w:r>
        <w:t>**Internship Duration:** 3</w:t>
      </w:r>
      <w:r w:rsidR="00B91414">
        <w:t xml:space="preserve"> Months</w:t>
      </w:r>
    </w:p>
    <w:p w14:paraId="68E171B6" w14:textId="77777777" w:rsidR="00DB4C76" w:rsidRDefault="00000000">
      <w:r>
        <w:t>**Project:** Product Selling Platform Backend API</w:t>
      </w:r>
    </w:p>
    <w:p w14:paraId="2BD44A8E" w14:textId="77777777" w:rsidR="00DB4C76" w:rsidRDefault="00000000">
      <w:r>
        <w:t>**Tech Stack:** Java, Spring Boot, MySQL, JPA, REST APIs, Git</w:t>
      </w:r>
    </w:p>
    <w:p w14:paraId="0A3CF198" w14:textId="77777777" w:rsidR="00DB4C76" w:rsidRDefault="00DB4C76"/>
    <w:p w14:paraId="5F0D1D0C" w14:textId="77777777" w:rsidR="00DB4C76" w:rsidRDefault="00000000">
      <w:pPr>
        <w:pStyle w:val="Heading1"/>
      </w:pPr>
      <w:r>
        <w:t>📅 Daily 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347"/>
        <w:gridCol w:w="1595"/>
        <w:gridCol w:w="2347"/>
      </w:tblGrid>
      <w:tr w:rsidR="001C4344" w14:paraId="67ED54A6" w14:textId="77777777" w:rsidTr="001C4344">
        <w:tc>
          <w:tcPr>
            <w:tcW w:w="1220" w:type="dxa"/>
          </w:tcPr>
          <w:p w14:paraId="1520447B" w14:textId="77777777" w:rsidR="001C4344" w:rsidRDefault="001C4344">
            <w:r>
              <w:t>Date</w:t>
            </w:r>
          </w:p>
        </w:tc>
        <w:tc>
          <w:tcPr>
            <w:tcW w:w="2347" w:type="dxa"/>
          </w:tcPr>
          <w:p w14:paraId="11EFE479" w14:textId="77777777" w:rsidR="001C4344" w:rsidRDefault="001C4344">
            <w:r>
              <w:t>Tasks / Activities Performed</w:t>
            </w:r>
          </w:p>
        </w:tc>
        <w:tc>
          <w:tcPr>
            <w:tcW w:w="1595" w:type="dxa"/>
          </w:tcPr>
          <w:p w14:paraId="3B1CBBDE" w14:textId="77777777" w:rsidR="001C4344" w:rsidRDefault="001C4344">
            <w:r>
              <w:t>Technologies Used</w:t>
            </w:r>
          </w:p>
        </w:tc>
        <w:tc>
          <w:tcPr>
            <w:tcW w:w="2347" w:type="dxa"/>
          </w:tcPr>
          <w:p w14:paraId="74E74920" w14:textId="08F12687" w:rsidR="001C4344" w:rsidRDefault="001C4344">
            <w:r>
              <w:t xml:space="preserve">Remarks </w:t>
            </w:r>
          </w:p>
        </w:tc>
      </w:tr>
      <w:tr w:rsidR="001C4344" w14:paraId="27BEFAA4" w14:textId="77777777" w:rsidTr="001C4344">
        <w:tc>
          <w:tcPr>
            <w:tcW w:w="1220" w:type="dxa"/>
          </w:tcPr>
          <w:p w14:paraId="16D5403F" w14:textId="77777777" w:rsidR="001C4344" w:rsidRDefault="001C4344">
            <w:r>
              <w:t>03-07-2025</w:t>
            </w:r>
          </w:p>
        </w:tc>
        <w:tc>
          <w:tcPr>
            <w:tcW w:w="2347" w:type="dxa"/>
          </w:tcPr>
          <w:p w14:paraId="0E0E5F7F" w14:textId="77777777" w:rsidR="001C4344" w:rsidRDefault="001C4344">
            <w:r>
              <w:t>- Planned the backend architecture of the product selling platform.</w:t>
            </w:r>
            <w:r>
              <w:br/>
              <w:t xml:space="preserve">- Selected appropriate dependencies in Spring </w:t>
            </w:r>
            <w:proofErr w:type="spellStart"/>
            <w:r>
              <w:t>Initializr</w:t>
            </w:r>
            <w:proofErr w:type="spellEnd"/>
            <w:r>
              <w:t xml:space="preserve"> (Spring Web, Spring Data JPA, MySQL Driver).</w:t>
            </w:r>
            <w:r>
              <w:br/>
              <w:t xml:space="preserve">- Connected MySQL database using </w:t>
            </w:r>
            <w:proofErr w:type="spellStart"/>
            <w:r>
              <w:t>application.properties</w:t>
            </w:r>
            <w:proofErr w:type="spellEnd"/>
            <w:r>
              <w:t>.</w:t>
            </w:r>
          </w:p>
        </w:tc>
        <w:tc>
          <w:tcPr>
            <w:tcW w:w="1595" w:type="dxa"/>
          </w:tcPr>
          <w:p w14:paraId="58723DDD" w14:textId="77777777" w:rsidR="001C4344" w:rsidRDefault="001C4344">
            <w:r>
              <w:t>Spring Boot, Java, MySQL, IntelliJ, JPA</w:t>
            </w:r>
          </w:p>
        </w:tc>
        <w:tc>
          <w:tcPr>
            <w:tcW w:w="2347" w:type="dxa"/>
          </w:tcPr>
          <w:p w14:paraId="19247C3D" w14:textId="052859C9" w:rsidR="001C4344" w:rsidRDefault="001C4344">
            <w:r>
              <w:t xml:space="preserve">Work on the database connection setup in Spring Boot using </w:t>
            </w:r>
            <w:proofErr w:type="spellStart"/>
            <w:r>
              <w:t>application.properties</w:t>
            </w:r>
            <w:proofErr w:type="spellEnd"/>
            <w:r>
              <w:t>.</w:t>
            </w:r>
            <w:r>
              <w:br/>
              <w:t>Understood and select required dependencies based on project needs.</w:t>
            </w:r>
          </w:p>
        </w:tc>
      </w:tr>
      <w:tr w:rsidR="001C4344" w14:paraId="6802E252" w14:textId="77777777" w:rsidTr="001C4344">
        <w:tc>
          <w:tcPr>
            <w:tcW w:w="1220" w:type="dxa"/>
          </w:tcPr>
          <w:p w14:paraId="64A22E2F" w14:textId="77777777" w:rsidR="001C4344" w:rsidRDefault="001C4344">
            <w:r>
              <w:t>04-07-2025</w:t>
            </w:r>
          </w:p>
        </w:tc>
        <w:tc>
          <w:tcPr>
            <w:tcW w:w="2347" w:type="dxa"/>
          </w:tcPr>
          <w:p w14:paraId="3CD29B4A" w14:textId="13D771D0" w:rsidR="001C4344" w:rsidRDefault="00B91414">
            <w:r w:rsidRPr="00B91414">
              <w:t>- Created Product model class with fields and timestamps</w:t>
            </w:r>
            <w:r w:rsidRPr="00B91414">
              <w:br/>
              <w:t xml:space="preserve">- Created </w:t>
            </w:r>
            <w:proofErr w:type="spellStart"/>
            <w:r w:rsidRPr="00B91414">
              <w:t>ProductStatus</w:t>
            </w:r>
            <w:proofErr w:type="spellEnd"/>
            <w:r w:rsidRPr="00B91414">
              <w:t xml:space="preserve"> </w:t>
            </w:r>
            <w:proofErr w:type="spellStart"/>
            <w:r w:rsidRPr="00B91414">
              <w:t>enum</w:t>
            </w:r>
            <w:proofErr w:type="spellEnd"/>
            <w:r w:rsidRPr="00B91414">
              <w:t xml:space="preserve"> in domain layer</w:t>
            </w:r>
            <w:r w:rsidRPr="00B91414">
              <w:br/>
              <w:t xml:space="preserve">- Built </w:t>
            </w:r>
            <w:proofErr w:type="spellStart"/>
            <w:r w:rsidRPr="00B91414">
              <w:t>ProductRepository</w:t>
            </w:r>
            <w:proofErr w:type="spellEnd"/>
            <w:r w:rsidRPr="00B91414">
              <w:t xml:space="preserve">, </w:t>
            </w:r>
            <w:proofErr w:type="spellStart"/>
            <w:r w:rsidRPr="00B91414">
              <w:t>ProductService</w:t>
            </w:r>
            <w:proofErr w:type="spellEnd"/>
            <w:r w:rsidRPr="00B91414">
              <w:t xml:space="preserve">, and </w:t>
            </w:r>
            <w:proofErr w:type="spellStart"/>
            <w:r w:rsidRPr="00B91414">
              <w:t>ProductServiceImpl</w:t>
            </w:r>
            <w:proofErr w:type="spellEnd"/>
            <w:r w:rsidRPr="00B91414">
              <w:br/>
              <w:t xml:space="preserve">- Implemented </w:t>
            </w:r>
            <w:proofErr w:type="spellStart"/>
            <w:r w:rsidRPr="00B91414">
              <w:t>ProductController</w:t>
            </w:r>
            <w:proofErr w:type="spellEnd"/>
            <w:r w:rsidRPr="00B91414">
              <w:t xml:space="preserve"> with full CRUD APIs</w:t>
            </w:r>
            <w:r w:rsidRPr="00B91414">
              <w:br/>
              <w:t xml:space="preserve">- Configured CORS </w:t>
            </w:r>
            <w:r w:rsidRPr="00B91414">
              <w:lastRenderedPageBreak/>
              <w:t xml:space="preserve">using </w:t>
            </w:r>
            <w:proofErr w:type="spellStart"/>
            <w:r w:rsidRPr="00B91414">
              <w:t>WebConfig</w:t>
            </w:r>
            <w:proofErr w:type="spellEnd"/>
            <w:r w:rsidRPr="00B91414">
              <w:br/>
              <w:t>- Successfully tested all endpoints using Postman</w:t>
            </w:r>
          </w:p>
        </w:tc>
        <w:tc>
          <w:tcPr>
            <w:tcW w:w="1595" w:type="dxa"/>
          </w:tcPr>
          <w:p w14:paraId="769C3408" w14:textId="020BD7F6" w:rsidR="001C4344" w:rsidRDefault="00B91414">
            <w:r w:rsidRPr="00B91414">
              <w:lastRenderedPageBreak/>
              <w:t>Java, Spring Boot, MySQL, JPA, Lombok, Postman</w:t>
            </w:r>
          </w:p>
        </w:tc>
        <w:tc>
          <w:tcPr>
            <w:tcW w:w="2347" w:type="dxa"/>
          </w:tcPr>
          <w:p w14:paraId="46ACA356" w14:textId="5F9FC558" w:rsidR="001C4344" w:rsidRDefault="00B91414">
            <w:r w:rsidRPr="00B91414">
              <w:t>Learned to structure a Spring Boot backend using domain, model, service, controller, and config layers.</w:t>
            </w:r>
            <w:r w:rsidRPr="00B91414">
              <w:br/>
              <w:t xml:space="preserve">Gained clarity on using </w:t>
            </w:r>
            <w:proofErr w:type="spellStart"/>
            <w:r w:rsidRPr="00B91414">
              <w:t>enums</w:t>
            </w:r>
            <w:proofErr w:type="spellEnd"/>
            <w:r w:rsidRPr="00B91414">
              <w:t xml:space="preserve"> for product status.</w:t>
            </w:r>
            <w:r w:rsidRPr="00B91414">
              <w:br/>
              <w:t>Tested full product lifecycle APIs successfully.</w:t>
            </w:r>
          </w:p>
        </w:tc>
      </w:tr>
      <w:tr w:rsidR="001C4344" w14:paraId="532109B0" w14:textId="77777777" w:rsidTr="001C4344">
        <w:tc>
          <w:tcPr>
            <w:tcW w:w="1220" w:type="dxa"/>
          </w:tcPr>
          <w:p w14:paraId="51B159F3" w14:textId="77777777" w:rsidR="001C4344" w:rsidRDefault="001C4344">
            <w:r>
              <w:t>05-07-2025</w:t>
            </w:r>
          </w:p>
        </w:tc>
        <w:tc>
          <w:tcPr>
            <w:tcW w:w="2347" w:type="dxa"/>
          </w:tcPr>
          <w:p w14:paraId="1BD4AA47" w14:textId="77777777" w:rsidR="001C4344" w:rsidRDefault="001C4344"/>
        </w:tc>
        <w:tc>
          <w:tcPr>
            <w:tcW w:w="1595" w:type="dxa"/>
          </w:tcPr>
          <w:p w14:paraId="489527F4" w14:textId="77777777" w:rsidR="001C4344" w:rsidRDefault="001C4344"/>
        </w:tc>
        <w:tc>
          <w:tcPr>
            <w:tcW w:w="2347" w:type="dxa"/>
          </w:tcPr>
          <w:p w14:paraId="07F167A0" w14:textId="77777777" w:rsidR="001C4344" w:rsidRDefault="001C4344"/>
        </w:tc>
      </w:tr>
      <w:tr w:rsidR="001C4344" w14:paraId="00EC30A0" w14:textId="77777777" w:rsidTr="001C4344">
        <w:tc>
          <w:tcPr>
            <w:tcW w:w="1220" w:type="dxa"/>
          </w:tcPr>
          <w:p w14:paraId="357D975B" w14:textId="77777777" w:rsidR="001C4344" w:rsidRDefault="001C4344">
            <w:r>
              <w:t>06-07-2025</w:t>
            </w:r>
          </w:p>
        </w:tc>
        <w:tc>
          <w:tcPr>
            <w:tcW w:w="2347" w:type="dxa"/>
          </w:tcPr>
          <w:p w14:paraId="2E243F8C" w14:textId="77777777" w:rsidR="001C4344" w:rsidRDefault="001C4344"/>
        </w:tc>
        <w:tc>
          <w:tcPr>
            <w:tcW w:w="1595" w:type="dxa"/>
          </w:tcPr>
          <w:p w14:paraId="3FA6AE42" w14:textId="77777777" w:rsidR="001C4344" w:rsidRDefault="001C4344"/>
        </w:tc>
        <w:tc>
          <w:tcPr>
            <w:tcW w:w="2347" w:type="dxa"/>
          </w:tcPr>
          <w:p w14:paraId="2C3ED132" w14:textId="77777777" w:rsidR="001C4344" w:rsidRDefault="001C4344"/>
        </w:tc>
      </w:tr>
      <w:tr w:rsidR="001C4344" w14:paraId="5D174FE8" w14:textId="77777777" w:rsidTr="001C4344">
        <w:tc>
          <w:tcPr>
            <w:tcW w:w="1220" w:type="dxa"/>
          </w:tcPr>
          <w:p w14:paraId="00122C37" w14:textId="77777777" w:rsidR="001C4344" w:rsidRDefault="001C4344">
            <w:r>
              <w:t>07-07-2025</w:t>
            </w:r>
          </w:p>
        </w:tc>
        <w:tc>
          <w:tcPr>
            <w:tcW w:w="2347" w:type="dxa"/>
          </w:tcPr>
          <w:p w14:paraId="5436F566" w14:textId="77777777" w:rsidR="001C4344" w:rsidRDefault="001C4344"/>
        </w:tc>
        <w:tc>
          <w:tcPr>
            <w:tcW w:w="1595" w:type="dxa"/>
          </w:tcPr>
          <w:p w14:paraId="5B7130F7" w14:textId="77777777" w:rsidR="001C4344" w:rsidRDefault="001C4344"/>
        </w:tc>
        <w:tc>
          <w:tcPr>
            <w:tcW w:w="2347" w:type="dxa"/>
          </w:tcPr>
          <w:p w14:paraId="11E36E9E" w14:textId="77777777" w:rsidR="001C4344" w:rsidRDefault="001C4344"/>
        </w:tc>
      </w:tr>
      <w:tr w:rsidR="001C4344" w14:paraId="2586B5C2" w14:textId="77777777" w:rsidTr="001C4344">
        <w:tc>
          <w:tcPr>
            <w:tcW w:w="1220" w:type="dxa"/>
          </w:tcPr>
          <w:p w14:paraId="62614D13" w14:textId="77777777" w:rsidR="001C4344" w:rsidRDefault="001C4344">
            <w:r>
              <w:t>08-07-2025</w:t>
            </w:r>
          </w:p>
        </w:tc>
        <w:tc>
          <w:tcPr>
            <w:tcW w:w="2347" w:type="dxa"/>
          </w:tcPr>
          <w:p w14:paraId="49D6AAEB" w14:textId="77777777" w:rsidR="001C4344" w:rsidRDefault="001C4344"/>
        </w:tc>
        <w:tc>
          <w:tcPr>
            <w:tcW w:w="1595" w:type="dxa"/>
          </w:tcPr>
          <w:p w14:paraId="4B67CB1E" w14:textId="77777777" w:rsidR="001C4344" w:rsidRDefault="001C4344"/>
        </w:tc>
        <w:tc>
          <w:tcPr>
            <w:tcW w:w="2347" w:type="dxa"/>
          </w:tcPr>
          <w:p w14:paraId="4EDD9414" w14:textId="77777777" w:rsidR="001C4344" w:rsidRDefault="001C4344"/>
        </w:tc>
      </w:tr>
      <w:tr w:rsidR="001C4344" w14:paraId="065042B4" w14:textId="77777777" w:rsidTr="001C4344">
        <w:tc>
          <w:tcPr>
            <w:tcW w:w="1220" w:type="dxa"/>
          </w:tcPr>
          <w:p w14:paraId="3BF79BEF" w14:textId="77777777" w:rsidR="001C4344" w:rsidRDefault="001C4344">
            <w:r>
              <w:t>09-07-2025</w:t>
            </w:r>
          </w:p>
        </w:tc>
        <w:tc>
          <w:tcPr>
            <w:tcW w:w="2347" w:type="dxa"/>
          </w:tcPr>
          <w:p w14:paraId="2525EC1A" w14:textId="77777777" w:rsidR="001C4344" w:rsidRDefault="001C4344"/>
        </w:tc>
        <w:tc>
          <w:tcPr>
            <w:tcW w:w="1595" w:type="dxa"/>
          </w:tcPr>
          <w:p w14:paraId="3ADF77D7" w14:textId="77777777" w:rsidR="001C4344" w:rsidRDefault="001C4344"/>
        </w:tc>
        <w:tc>
          <w:tcPr>
            <w:tcW w:w="2347" w:type="dxa"/>
          </w:tcPr>
          <w:p w14:paraId="25213739" w14:textId="77777777" w:rsidR="001C4344" w:rsidRDefault="001C4344"/>
        </w:tc>
      </w:tr>
      <w:tr w:rsidR="001C4344" w14:paraId="30D52187" w14:textId="77777777" w:rsidTr="001C4344">
        <w:tc>
          <w:tcPr>
            <w:tcW w:w="1220" w:type="dxa"/>
          </w:tcPr>
          <w:p w14:paraId="501BA152" w14:textId="77777777" w:rsidR="001C4344" w:rsidRDefault="001C4344">
            <w:r>
              <w:t>10-07-2025</w:t>
            </w:r>
          </w:p>
        </w:tc>
        <w:tc>
          <w:tcPr>
            <w:tcW w:w="2347" w:type="dxa"/>
          </w:tcPr>
          <w:p w14:paraId="4F08ADE4" w14:textId="77777777" w:rsidR="001C4344" w:rsidRDefault="001C4344"/>
        </w:tc>
        <w:tc>
          <w:tcPr>
            <w:tcW w:w="1595" w:type="dxa"/>
          </w:tcPr>
          <w:p w14:paraId="1B03DB46" w14:textId="77777777" w:rsidR="001C4344" w:rsidRDefault="001C4344"/>
        </w:tc>
        <w:tc>
          <w:tcPr>
            <w:tcW w:w="2347" w:type="dxa"/>
          </w:tcPr>
          <w:p w14:paraId="574C9AA2" w14:textId="77777777" w:rsidR="001C4344" w:rsidRDefault="001C4344"/>
        </w:tc>
      </w:tr>
      <w:tr w:rsidR="001C4344" w14:paraId="071FB153" w14:textId="77777777" w:rsidTr="001C4344">
        <w:tc>
          <w:tcPr>
            <w:tcW w:w="1220" w:type="dxa"/>
          </w:tcPr>
          <w:p w14:paraId="7B74085D" w14:textId="77777777" w:rsidR="001C4344" w:rsidRDefault="001C4344">
            <w:r>
              <w:t>11-07-2025</w:t>
            </w:r>
          </w:p>
        </w:tc>
        <w:tc>
          <w:tcPr>
            <w:tcW w:w="2347" w:type="dxa"/>
          </w:tcPr>
          <w:p w14:paraId="2D71CD33" w14:textId="77777777" w:rsidR="001C4344" w:rsidRDefault="001C4344"/>
        </w:tc>
        <w:tc>
          <w:tcPr>
            <w:tcW w:w="1595" w:type="dxa"/>
          </w:tcPr>
          <w:p w14:paraId="01D9E949" w14:textId="77777777" w:rsidR="001C4344" w:rsidRDefault="001C4344"/>
        </w:tc>
        <w:tc>
          <w:tcPr>
            <w:tcW w:w="2347" w:type="dxa"/>
          </w:tcPr>
          <w:p w14:paraId="1F04683D" w14:textId="77777777" w:rsidR="001C4344" w:rsidRDefault="001C4344"/>
        </w:tc>
      </w:tr>
      <w:tr w:rsidR="001C4344" w14:paraId="5A71137C" w14:textId="77777777" w:rsidTr="001C4344">
        <w:tc>
          <w:tcPr>
            <w:tcW w:w="1220" w:type="dxa"/>
          </w:tcPr>
          <w:p w14:paraId="65E2635D" w14:textId="77777777" w:rsidR="001C4344" w:rsidRDefault="001C4344">
            <w:r>
              <w:t>12-07-2025</w:t>
            </w:r>
          </w:p>
        </w:tc>
        <w:tc>
          <w:tcPr>
            <w:tcW w:w="2347" w:type="dxa"/>
          </w:tcPr>
          <w:p w14:paraId="390AD90D" w14:textId="77777777" w:rsidR="001C4344" w:rsidRDefault="001C4344"/>
        </w:tc>
        <w:tc>
          <w:tcPr>
            <w:tcW w:w="1595" w:type="dxa"/>
          </w:tcPr>
          <w:p w14:paraId="7035A1A2" w14:textId="77777777" w:rsidR="001C4344" w:rsidRDefault="001C4344"/>
        </w:tc>
        <w:tc>
          <w:tcPr>
            <w:tcW w:w="2347" w:type="dxa"/>
          </w:tcPr>
          <w:p w14:paraId="50EE20E7" w14:textId="77777777" w:rsidR="001C4344" w:rsidRDefault="001C4344"/>
        </w:tc>
      </w:tr>
      <w:tr w:rsidR="001C4344" w14:paraId="6C573162" w14:textId="77777777" w:rsidTr="001C4344">
        <w:tc>
          <w:tcPr>
            <w:tcW w:w="1220" w:type="dxa"/>
          </w:tcPr>
          <w:p w14:paraId="3F056685" w14:textId="77777777" w:rsidR="001C4344" w:rsidRDefault="001C4344">
            <w:r>
              <w:t>13-07-2025</w:t>
            </w:r>
          </w:p>
        </w:tc>
        <w:tc>
          <w:tcPr>
            <w:tcW w:w="2347" w:type="dxa"/>
          </w:tcPr>
          <w:p w14:paraId="4D3ADA6D" w14:textId="77777777" w:rsidR="001C4344" w:rsidRDefault="001C4344"/>
        </w:tc>
        <w:tc>
          <w:tcPr>
            <w:tcW w:w="1595" w:type="dxa"/>
          </w:tcPr>
          <w:p w14:paraId="65DA66D4" w14:textId="77777777" w:rsidR="001C4344" w:rsidRDefault="001C4344"/>
        </w:tc>
        <w:tc>
          <w:tcPr>
            <w:tcW w:w="2347" w:type="dxa"/>
          </w:tcPr>
          <w:p w14:paraId="6E9885F0" w14:textId="77777777" w:rsidR="001C4344" w:rsidRDefault="001C4344"/>
        </w:tc>
      </w:tr>
      <w:tr w:rsidR="001C4344" w14:paraId="63DCC1F6" w14:textId="77777777" w:rsidTr="001C4344">
        <w:tc>
          <w:tcPr>
            <w:tcW w:w="1220" w:type="dxa"/>
          </w:tcPr>
          <w:p w14:paraId="680E7DB3" w14:textId="77777777" w:rsidR="001C4344" w:rsidRDefault="001C4344">
            <w:r>
              <w:t>14-07-2025</w:t>
            </w:r>
          </w:p>
        </w:tc>
        <w:tc>
          <w:tcPr>
            <w:tcW w:w="2347" w:type="dxa"/>
          </w:tcPr>
          <w:p w14:paraId="0EF93B09" w14:textId="77777777" w:rsidR="001C4344" w:rsidRDefault="001C4344"/>
        </w:tc>
        <w:tc>
          <w:tcPr>
            <w:tcW w:w="1595" w:type="dxa"/>
          </w:tcPr>
          <w:p w14:paraId="0A5A772E" w14:textId="77777777" w:rsidR="001C4344" w:rsidRDefault="001C4344"/>
        </w:tc>
        <w:tc>
          <w:tcPr>
            <w:tcW w:w="2347" w:type="dxa"/>
          </w:tcPr>
          <w:p w14:paraId="0BF57D83" w14:textId="77777777" w:rsidR="001C4344" w:rsidRDefault="001C4344"/>
        </w:tc>
      </w:tr>
      <w:tr w:rsidR="001C4344" w14:paraId="11DB6FF1" w14:textId="77777777" w:rsidTr="001C4344">
        <w:tc>
          <w:tcPr>
            <w:tcW w:w="1220" w:type="dxa"/>
          </w:tcPr>
          <w:p w14:paraId="2709DD20" w14:textId="77777777" w:rsidR="001C4344" w:rsidRDefault="001C4344">
            <w:r>
              <w:t>15-07-2025</w:t>
            </w:r>
          </w:p>
        </w:tc>
        <w:tc>
          <w:tcPr>
            <w:tcW w:w="2347" w:type="dxa"/>
          </w:tcPr>
          <w:p w14:paraId="4074D789" w14:textId="77777777" w:rsidR="001C4344" w:rsidRDefault="001C4344"/>
        </w:tc>
        <w:tc>
          <w:tcPr>
            <w:tcW w:w="1595" w:type="dxa"/>
          </w:tcPr>
          <w:p w14:paraId="5D7D8479" w14:textId="77777777" w:rsidR="001C4344" w:rsidRDefault="001C4344"/>
        </w:tc>
        <w:tc>
          <w:tcPr>
            <w:tcW w:w="2347" w:type="dxa"/>
          </w:tcPr>
          <w:p w14:paraId="219FFDE1" w14:textId="77777777" w:rsidR="001C4344" w:rsidRDefault="001C4344"/>
        </w:tc>
      </w:tr>
      <w:tr w:rsidR="001C4344" w14:paraId="173BAAC5" w14:textId="77777777" w:rsidTr="001C4344">
        <w:tc>
          <w:tcPr>
            <w:tcW w:w="1220" w:type="dxa"/>
          </w:tcPr>
          <w:p w14:paraId="2A6223CE" w14:textId="77777777" w:rsidR="001C4344" w:rsidRDefault="001C4344">
            <w:r>
              <w:t>16-07-2025</w:t>
            </w:r>
          </w:p>
        </w:tc>
        <w:tc>
          <w:tcPr>
            <w:tcW w:w="2347" w:type="dxa"/>
          </w:tcPr>
          <w:p w14:paraId="1204529B" w14:textId="77777777" w:rsidR="001C4344" w:rsidRDefault="001C4344"/>
        </w:tc>
        <w:tc>
          <w:tcPr>
            <w:tcW w:w="1595" w:type="dxa"/>
          </w:tcPr>
          <w:p w14:paraId="4AE1C3B3" w14:textId="77777777" w:rsidR="001C4344" w:rsidRDefault="001C4344"/>
        </w:tc>
        <w:tc>
          <w:tcPr>
            <w:tcW w:w="2347" w:type="dxa"/>
          </w:tcPr>
          <w:p w14:paraId="4F70034E" w14:textId="77777777" w:rsidR="001C4344" w:rsidRDefault="001C4344"/>
        </w:tc>
      </w:tr>
      <w:tr w:rsidR="001C4344" w14:paraId="065E4949" w14:textId="77777777" w:rsidTr="001C4344">
        <w:tc>
          <w:tcPr>
            <w:tcW w:w="1220" w:type="dxa"/>
          </w:tcPr>
          <w:p w14:paraId="6712FC77" w14:textId="77777777" w:rsidR="001C4344" w:rsidRDefault="001C4344">
            <w:r>
              <w:t>17-07-2025</w:t>
            </w:r>
          </w:p>
        </w:tc>
        <w:tc>
          <w:tcPr>
            <w:tcW w:w="2347" w:type="dxa"/>
          </w:tcPr>
          <w:p w14:paraId="5E6C4436" w14:textId="77777777" w:rsidR="001C4344" w:rsidRDefault="001C4344"/>
        </w:tc>
        <w:tc>
          <w:tcPr>
            <w:tcW w:w="1595" w:type="dxa"/>
          </w:tcPr>
          <w:p w14:paraId="7A81A36E" w14:textId="77777777" w:rsidR="001C4344" w:rsidRDefault="001C4344"/>
        </w:tc>
        <w:tc>
          <w:tcPr>
            <w:tcW w:w="2347" w:type="dxa"/>
          </w:tcPr>
          <w:p w14:paraId="56A4ABC3" w14:textId="77777777" w:rsidR="001C4344" w:rsidRDefault="001C4344"/>
        </w:tc>
      </w:tr>
      <w:tr w:rsidR="001C4344" w14:paraId="3D51B2E4" w14:textId="77777777" w:rsidTr="001C4344">
        <w:tc>
          <w:tcPr>
            <w:tcW w:w="1220" w:type="dxa"/>
          </w:tcPr>
          <w:p w14:paraId="6A2E2925" w14:textId="77777777" w:rsidR="001C4344" w:rsidRDefault="001C4344">
            <w:r>
              <w:t>18-07-2025</w:t>
            </w:r>
          </w:p>
        </w:tc>
        <w:tc>
          <w:tcPr>
            <w:tcW w:w="2347" w:type="dxa"/>
          </w:tcPr>
          <w:p w14:paraId="07ED500E" w14:textId="77777777" w:rsidR="001C4344" w:rsidRDefault="001C4344"/>
        </w:tc>
        <w:tc>
          <w:tcPr>
            <w:tcW w:w="1595" w:type="dxa"/>
          </w:tcPr>
          <w:p w14:paraId="3624D3DF" w14:textId="77777777" w:rsidR="001C4344" w:rsidRDefault="001C4344"/>
        </w:tc>
        <w:tc>
          <w:tcPr>
            <w:tcW w:w="2347" w:type="dxa"/>
          </w:tcPr>
          <w:p w14:paraId="77240E9E" w14:textId="77777777" w:rsidR="001C4344" w:rsidRDefault="001C4344"/>
        </w:tc>
      </w:tr>
      <w:tr w:rsidR="001C4344" w14:paraId="761EBC38" w14:textId="77777777" w:rsidTr="001C4344">
        <w:tc>
          <w:tcPr>
            <w:tcW w:w="1220" w:type="dxa"/>
          </w:tcPr>
          <w:p w14:paraId="0248B976" w14:textId="77777777" w:rsidR="001C4344" w:rsidRDefault="001C4344">
            <w:r>
              <w:t>19-07-2025</w:t>
            </w:r>
          </w:p>
        </w:tc>
        <w:tc>
          <w:tcPr>
            <w:tcW w:w="2347" w:type="dxa"/>
          </w:tcPr>
          <w:p w14:paraId="3AFF952C" w14:textId="77777777" w:rsidR="001C4344" w:rsidRDefault="001C4344"/>
        </w:tc>
        <w:tc>
          <w:tcPr>
            <w:tcW w:w="1595" w:type="dxa"/>
          </w:tcPr>
          <w:p w14:paraId="7A0A8064" w14:textId="77777777" w:rsidR="001C4344" w:rsidRDefault="001C4344"/>
        </w:tc>
        <w:tc>
          <w:tcPr>
            <w:tcW w:w="2347" w:type="dxa"/>
          </w:tcPr>
          <w:p w14:paraId="2CBD52D0" w14:textId="77777777" w:rsidR="001C4344" w:rsidRDefault="001C4344"/>
        </w:tc>
      </w:tr>
      <w:tr w:rsidR="001C4344" w14:paraId="0A5D8081" w14:textId="77777777" w:rsidTr="001C4344">
        <w:tc>
          <w:tcPr>
            <w:tcW w:w="1220" w:type="dxa"/>
          </w:tcPr>
          <w:p w14:paraId="14279533" w14:textId="77777777" w:rsidR="001C4344" w:rsidRDefault="001C4344">
            <w:r>
              <w:t>20-07-2025</w:t>
            </w:r>
          </w:p>
        </w:tc>
        <w:tc>
          <w:tcPr>
            <w:tcW w:w="2347" w:type="dxa"/>
          </w:tcPr>
          <w:p w14:paraId="4D938BE2" w14:textId="77777777" w:rsidR="001C4344" w:rsidRDefault="001C4344"/>
        </w:tc>
        <w:tc>
          <w:tcPr>
            <w:tcW w:w="1595" w:type="dxa"/>
          </w:tcPr>
          <w:p w14:paraId="306A4C72" w14:textId="77777777" w:rsidR="001C4344" w:rsidRDefault="001C4344"/>
        </w:tc>
        <w:tc>
          <w:tcPr>
            <w:tcW w:w="2347" w:type="dxa"/>
          </w:tcPr>
          <w:p w14:paraId="178953B8" w14:textId="77777777" w:rsidR="001C4344" w:rsidRDefault="001C4344"/>
        </w:tc>
      </w:tr>
      <w:tr w:rsidR="001C4344" w14:paraId="501F7CCB" w14:textId="77777777" w:rsidTr="001C4344">
        <w:tc>
          <w:tcPr>
            <w:tcW w:w="1220" w:type="dxa"/>
          </w:tcPr>
          <w:p w14:paraId="4017935B" w14:textId="77777777" w:rsidR="001C4344" w:rsidRDefault="001C4344">
            <w:r>
              <w:t>21-07-2025</w:t>
            </w:r>
          </w:p>
        </w:tc>
        <w:tc>
          <w:tcPr>
            <w:tcW w:w="2347" w:type="dxa"/>
          </w:tcPr>
          <w:p w14:paraId="637CD044" w14:textId="77777777" w:rsidR="001C4344" w:rsidRDefault="001C4344"/>
        </w:tc>
        <w:tc>
          <w:tcPr>
            <w:tcW w:w="1595" w:type="dxa"/>
          </w:tcPr>
          <w:p w14:paraId="464EA21C" w14:textId="77777777" w:rsidR="001C4344" w:rsidRDefault="001C4344"/>
        </w:tc>
        <w:tc>
          <w:tcPr>
            <w:tcW w:w="2347" w:type="dxa"/>
          </w:tcPr>
          <w:p w14:paraId="182149F8" w14:textId="77777777" w:rsidR="001C4344" w:rsidRDefault="001C4344"/>
        </w:tc>
      </w:tr>
      <w:tr w:rsidR="001C4344" w14:paraId="5332FE90" w14:textId="77777777" w:rsidTr="001C4344">
        <w:tc>
          <w:tcPr>
            <w:tcW w:w="1220" w:type="dxa"/>
          </w:tcPr>
          <w:p w14:paraId="63035F72" w14:textId="77777777" w:rsidR="001C4344" w:rsidRDefault="001C4344">
            <w:r>
              <w:t>22-07-2025</w:t>
            </w:r>
          </w:p>
        </w:tc>
        <w:tc>
          <w:tcPr>
            <w:tcW w:w="2347" w:type="dxa"/>
          </w:tcPr>
          <w:p w14:paraId="1371813E" w14:textId="77777777" w:rsidR="001C4344" w:rsidRDefault="001C4344"/>
        </w:tc>
        <w:tc>
          <w:tcPr>
            <w:tcW w:w="1595" w:type="dxa"/>
          </w:tcPr>
          <w:p w14:paraId="0477DF6D" w14:textId="77777777" w:rsidR="001C4344" w:rsidRDefault="001C4344"/>
        </w:tc>
        <w:tc>
          <w:tcPr>
            <w:tcW w:w="2347" w:type="dxa"/>
          </w:tcPr>
          <w:p w14:paraId="23D8E76D" w14:textId="77777777" w:rsidR="001C4344" w:rsidRDefault="001C4344"/>
        </w:tc>
      </w:tr>
      <w:tr w:rsidR="001C4344" w14:paraId="735463B9" w14:textId="77777777" w:rsidTr="001C4344">
        <w:tc>
          <w:tcPr>
            <w:tcW w:w="1220" w:type="dxa"/>
          </w:tcPr>
          <w:p w14:paraId="665CBC77" w14:textId="77777777" w:rsidR="001C4344" w:rsidRDefault="001C4344">
            <w:r>
              <w:t>23-07-2025</w:t>
            </w:r>
          </w:p>
        </w:tc>
        <w:tc>
          <w:tcPr>
            <w:tcW w:w="2347" w:type="dxa"/>
          </w:tcPr>
          <w:p w14:paraId="0EB71F7D" w14:textId="77777777" w:rsidR="001C4344" w:rsidRDefault="001C4344"/>
        </w:tc>
        <w:tc>
          <w:tcPr>
            <w:tcW w:w="1595" w:type="dxa"/>
          </w:tcPr>
          <w:p w14:paraId="223FB45C" w14:textId="77777777" w:rsidR="001C4344" w:rsidRDefault="001C4344"/>
        </w:tc>
        <w:tc>
          <w:tcPr>
            <w:tcW w:w="2347" w:type="dxa"/>
          </w:tcPr>
          <w:p w14:paraId="1E9C7580" w14:textId="77777777" w:rsidR="001C4344" w:rsidRDefault="001C4344"/>
        </w:tc>
      </w:tr>
      <w:tr w:rsidR="001C4344" w14:paraId="5ECEDE07" w14:textId="77777777" w:rsidTr="001C4344">
        <w:tc>
          <w:tcPr>
            <w:tcW w:w="1220" w:type="dxa"/>
          </w:tcPr>
          <w:p w14:paraId="0782ACB4" w14:textId="77777777" w:rsidR="001C4344" w:rsidRDefault="001C4344">
            <w:r>
              <w:t>24-07-2025</w:t>
            </w:r>
          </w:p>
        </w:tc>
        <w:tc>
          <w:tcPr>
            <w:tcW w:w="2347" w:type="dxa"/>
          </w:tcPr>
          <w:p w14:paraId="3B283442" w14:textId="77777777" w:rsidR="001C4344" w:rsidRDefault="001C4344"/>
        </w:tc>
        <w:tc>
          <w:tcPr>
            <w:tcW w:w="1595" w:type="dxa"/>
          </w:tcPr>
          <w:p w14:paraId="10698AAA" w14:textId="77777777" w:rsidR="001C4344" w:rsidRDefault="001C4344"/>
        </w:tc>
        <w:tc>
          <w:tcPr>
            <w:tcW w:w="2347" w:type="dxa"/>
          </w:tcPr>
          <w:p w14:paraId="6A2D16C1" w14:textId="77777777" w:rsidR="001C4344" w:rsidRDefault="001C4344"/>
        </w:tc>
      </w:tr>
      <w:tr w:rsidR="001C4344" w14:paraId="7B33A0D2" w14:textId="77777777" w:rsidTr="001C4344">
        <w:tc>
          <w:tcPr>
            <w:tcW w:w="1220" w:type="dxa"/>
          </w:tcPr>
          <w:p w14:paraId="41288C4F" w14:textId="77777777" w:rsidR="001C4344" w:rsidRDefault="001C4344">
            <w:r>
              <w:t>25-07-2025</w:t>
            </w:r>
          </w:p>
        </w:tc>
        <w:tc>
          <w:tcPr>
            <w:tcW w:w="2347" w:type="dxa"/>
          </w:tcPr>
          <w:p w14:paraId="4B9B7D67" w14:textId="77777777" w:rsidR="001C4344" w:rsidRDefault="001C4344"/>
        </w:tc>
        <w:tc>
          <w:tcPr>
            <w:tcW w:w="1595" w:type="dxa"/>
          </w:tcPr>
          <w:p w14:paraId="2726B5EE" w14:textId="77777777" w:rsidR="001C4344" w:rsidRDefault="001C4344"/>
        </w:tc>
        <w:tc>
          <w:tcPr>
            <w:tcW w:w="2347" w:type="dxa"/>
          </w:tcPr>
          <w:p w14:paraId="09898157" w14:textId="77777777" w:rsidR="001C4344" w:rsidRDefault="001C4344"/>
        </w:tc>
      </w:tr>
      <w:tr w:rsidR="001C4344" w14:paraId="2F42B233" w14:textId="77777777" w:rsidTr="001C4344">
        <w:tc>
          <w:tcPr>
            <w:tcW w:w="1220" w:type="dxa"/>
          </w:tcPr>
          <w:p w14:paraId="06AD9DAA" w14:textId="77777777" w:rsidR="001C4344" w:rsidRDefault="001C4344">
            <w:r>
              <w:t>26-07-2025</w:t>
            </w:r>
          </w:p>
        </w:tc>
        <w:tc>
          <w:tcPr>
            <w:tcW w:w="2347" w:type="dxa"/>
          </w:tcPr>
          <w:p w14:paraId="4D864285" w14:textId="77777777" w:rsidR="001C4344" w:rsidRDefault="001C4344"/>
        </w:tc>
        <w:tc>
          <w:tcPr>
            <w:tcW w:w="1595" w:type="dxa"/>
          </w:tcPr>
          <w:p w14:paraId="32B2D843" w14:textId="77777777" w:rsidR="001C4344" w:rsidRDefault="001C4344"/>
        </w:tc>
        <w:tc>
          <w:tcPr>
            <w:tcW w:w="2347" w:type="dxa"/>
          </w:tcPr>
          <w:p w14:paraId="54828C06" w14:textId="77777777" w:rsidR="001C4344" w:rsidRDefault="001C4344"/>
        </w:tc>
      </w:tr>
      <w:tr w:rsidR="001C4344" w14:paraId="42B26253" w14:textId="77777777" w:rsidTr="001C4344">
        <w:tc>
          <w:tcPr>
            <w:tcW w:w="1220" w:type="dxa"/>
          </w:tcPr>
          <w:p w14:paraId="2CBB1736" w14:textId="77777777" w:rsidR="001C4344" w:rsidRDefault="001C4344">
            <w:r>
              <w:t>27-07-</w:t>
            </w:r>
            <w:r>
              <w:lastRenderedPageBreak/>
              <w:t>2025</w:t>
            </w:r>
          </w:p>
        </w:tc>
        <w:tc>
          <w:tcPr>
            <w:tcW w:w="2347" w:type="dxa"/>
          </w:tcPr>
          <w:p w14:paraId="20762D70" w14:textId="77777777" w:rsidR="001C4344" w:rsidRDefault="001C4344"/>
        </w:tc>
        <w:tc>
          <w:tcPr>
            <w:tcW w:w="1595" w:type="dxa"/>
          </w:tcPr>
          <w:p w14:paraId="70B9EBB7" w14:textId="77777777" w:rsidR="001C4344" w:rsidRDefault="001C4344"/>
        </w:tc>
        <w:tc>
          <w:tcPr>
            <w:tcW w:w="2347" w:type="dxa"/>
          </w:tcPr>
          <w:p w14:paraId="0F3D6E05" w14:textId="77777777" w:rsidR="001C4344" w:rsidRDefault="001C4344"/>
        </w:tc>
      </w:tr>
      <w:tr w:rsidR="001C4344" w14:paraId="66397234" w14:textId="77777777" w:rsidTr="001C4344">
        <w:tc>
          <w:tcPr>
            <w:tcW w:w="1220" w:type="dxa"/>
          </w:tcPr>
          <w:p w14:paraId="5072DFF2" w14:textId="77777777" w:rsidR="001C4344" w:rsidRDefault="001C4344">
            <w:r>
              <w:t>28-07-2025</w:t>
            </w:r>
          </w:p>
        </w:tc>
        <w:tc>
          <w:tcPr>
            <w:tcW w:w="2347" w:type="dxa"/>
          </w:tcPr>
          <w:p w14:paraId="62061FED" w14:textId="77777777" w:rsidR="001C4344" w:rsidRDefault="001C4344"/>
        </w:tc>
        <w:tc>
          <w:tcPr>
            <w:tcW w:w="1595" w:type="dxa"/>
          </w:tcPr>
          <w:p w14:paraId="2003BF36" w14:textId="77777777" w:rsidR="001C4344" w:rsidRDefault="001C4344"/>
        </w:tc>
        <w:tc>
          <w:tcPr>
            <w:tcW w:w="2347" w:type="dxa"/>
          </w:tcPr>
          <w:p w14:paraId="70AE3523" w14:textId="77777777" w:rsidR="001C4344" w:rsidRDefault="001C4344"/>
        </w:tc>
      </w:tr>
      <w:tr w:rsidR="001C4344" w14:paraId="1CA11A02" w14:textId="77777777" w:rsidTr="001C4344">
        <w:tc>
          <w:tcPr>
            <w:tcW w:w="1220" w:type="dxa"/>
          </w:tcPr>
          <w:p w14:paraId="44DF23B6" w14:textId="77777777" w:rsidR="001C4344" w:rsidRDefault="001C4344">
            <w:r>
              <w:t>29-07-2025</w:t>
            </w:r>
          </w:p>
        </w:tc>
        <w:tc>
          <w:tcPr>
            <w:tcW w:w="2347" w:type="dxa"/>
          </w:tcPr>
          <w:p w14:paraId="3F69C965" w14:textId="77777777" w:rsidR="001C4344" w:rsidRDefault="001C4344"/>
        </w:tc>
        <w:tc>
          <w:tcPr>
            <w:tcW w:w="1595" w:type="dxa"/>
          </w:tcPr>
          <w:p w14:paraId="585FFE15" w14:textId="77777777" w:rsidR="001C4344" w:rsidRDefault="001C4344"/>
        </w:tc>
        <w:tc>
          <w:tcPr>
            <w:tcW w:w="2347" w:type="dxa"/>
          </w:tcPr>
          <w:p w14:paraId="162821B0" w14:textId="77777777" w:rsidR="001C4344" w:rsidRDefault="001C4344"/>
        </w:tc>
      </w:tr>
      <w:tr w:rsidR="001C4344" w14:paraId="61A22692" w14:textId="77777777" w:rsidTr="001C4344">
        <w:tc>
          <w:tcPr>
            <w:tcW w:w="1220" w:type="dxa"/>
          </w:tcPr>
          <w:p w14:paraId="6B6F73A0" w14:textId="77777777" w:rsidR="001C4344" w:rsidRDefault="001C4344">
            <w:r>
              <w:t>30-07-2025</w:t>
            </w:r>
          </w:p>
        </w:tc>
        <w:tc>
          <w:tcPr>
            <w:tcW w:w="2347" w:type="dxa"/>
          </w:tcPr>
          <w:p w14:paraId="2DB3A41B" w14:textId="77777777" w:rsidR="001C4344" w:rsidRDefault="001C4344"/>
        </w:tc>
        <w:tc>
          <w:tcPr>
            <w:tcW w:w="1595" w:type="dxa"/>
          </w:tcPr>
          <w:p w14:paraId="5FAB77B3" w14:textId="77777777" w:rsidR="001C4344" w:rsidRDefault="001C4344"/>
        </w:tc>
        <w:tc>
          <w:tcPr>
            <w:tcW w:w="2347" w:type="dxa"/>
          </w:tcPr>
          <w:p w14:paraId="59F9DD0D" w14:textId="77777777" w:rsidR="001C4344" w:rsidRDefault="001C4344"/>
        </w:tc>
      </w:tr>
      <w:tr w:rsidR="001C4344" w14:paraId="7D62865E" w14:textId="77777777" w:rsidTr="001C4344">
        <w:tc>
          <w:tcPr>
            <w:tcW w:w="1220" w:type="dxa"/>
          </w:tcPr>
          <w:p w14:paraId="24AE89A1" w14:textId="77777777" w:rsidR="001C4344" w:rsidRDefault="001C4344">
            <w:r>
              <w:t>31-07-2025</w:t>
            </w:r>
          </w:p>
        </w:tc>
        <w:tc>
          <w:tcPr>
            <w:tcW w:w="2347" w:type="dxa"/>
          </w:tcPr>
          <w:p w14:paraId="56E2B01E" w14:textId="77777777" w:rsidR="001C4344" w:rsidRDefault="001C4344"/>
        </w:tc>
        <w:tc>
          <w:tcPr>
            <w:tcW w:w="1595" w:type="dxa"/>
          </w:tcPr>
          <w:p w14:paraId="518B4571" w14:textId="77777777" w:rsidR="001C4344" w:rsidRDefault="001C4344"/>
        </w:tc>
        <w:tc>
          <w:tcPr>
            <w:tcW w:w="2347" w:type="dxa"/>
          </w:tcPr>
          <w:p w14:paraId="32CCFF15" w14:textId="77777777" w:rsidR="001C4344" w:rsidRDefault="001C4344"/>
        </w:tc>
      </w:tr>
      <w:tr w:rsidR="001C4344" w14:paraId="5209C369" w14:textId="77777777" w:rsidTr="001C4344">
        <w:tc>
          <w:tcPr>
            <w:tcW w:w="1220" w:type="dxa"/>
          </w:tcPr>
          <w:p w14:paraId="47C9B7C3" w14:textId="77777777" w:rsidR="001C4344" w:rsidRDefault="001C4344">
            <w:r>
              <w:t>01-08-2025</w:t>
            </w:r>
          </w:p>
        </w:tc>
        <w:tc>
          <w:tcPr>
            <w:tcW w:w="2347" w:type="dxa"/>
          </w:tcPr>
          <w:p w14:paraId="209B982C" w14:textId="77777777" w:rsidR="001C4344" w:rsidRDefault="001C4344"/>
        </w:tc>
        <w:tc>
          <w:tcPr>
            <w:tcW w:w="1595" w:type="dxa"/>
          </w:tcPr>
          <w:p w14:paraId="0C298BC8" w14:textId="77777777" w:rsidR="001C4344" w:rsidRDefault="001C4344"/>
        </w:tc>
        <w:tc>
          <w:tcPr>
            <w:tcW w:w="2347" w:type="dxa"/>
          </w:tcPr>
          <w:p w14:paraId="3C0CCC63" w14:textId="77777777" w:rsidR="001C4344" w:rsidRDefault="001C4344"/>
        </w:tc>
      </w:tr>
    </w:tbl>
    <w:p w14:paraId="5B9A7DFE" w14:textId="77777777" w:rsidR="00DB4C76" w:rsidRDefault="00000000">
      <w:r>
        <w:br w:type="page"/>
      </w:r>
    </w:p>
    <w:p w14:paraId="50E053DC" w14:textId="77777777" w:rsidR="00DB4C76" w:rsidRDefault="00000000">
      <w:pPr>
        <w:pStyle w:val="Heading1"/>
      </w:pPr>
      <w:r>
        <w:lastRenderedPageBreak/>
        <w:t>✍️ Weekly Summaries</w:t>
      </w:r>
    </w:p>
    <w:p w14:paraId="48FE0FEA" w14:textId="77777777" w:rsidR="00DB4C76" w:rsidRDefault="00000000">
      <w:pPr>
        <w:pStyle w:val="Heading2"/>
      </w:pPr>
      <w:r>
        <w:t>Week 1 Summary:</w:t>
      </w:r>
    </w:p>
    <w:p w14:paraId="55B55A8D" w14:textId="77777777" w:rsidR="00DB4C76" w:rsidRDefault="00000000">
      <w:r>
        <w:t>*e.g., Summary of tasks completed, tools used, and skills learned.*</w:t>
      </w:r>
    </w:p>
    <w:p w14:paraId="295FA532" w14:textId="77777777" w:rsidR="00DB4C76" w:rsidRDefault="00000000">
      <w:pPr>
        <w:pStyle w:val="Heading2"/>
      </w:pPr>
      <w:r>
        <w:t>Week 2 Summary:</w:t>
      </w:r>
    </w:p>
    <w:p w14:paraId="55513E10" w14:textId="77777777" w:rsidR="00DB4C76" w:rsidRDefault="00000000">
      <w:r>
        <w:t>*e.g., Summary of tasks completed, tools used, and skills learned.*</w:t>
      </w:r>
    </w:p>
    <w:p w14:paraId="28C6CFEB" w14:textId="77777777" w:rsidR="00DB4C76" w:rsidRDefault="00000000">
      <w:pPr>
        <w:pStyle w:val="Heading2"/>
      </w:pPr>
      <w:r>
        <w:t>Week 3 Summary:</w:t>
      </w:r>
    </w:p>
    <w:p w14:paraId="6E23379F" w14:textId="77777777" w:rsidR="00DB4C76" w:rsidRDefault="00000000">
      <w:r>
        <w:t>*e.g., Summary of tasks completed, tools used, and skills learned.*</w:t>
      </w:r>
    </w:p>
    <w:p w14:paraId="5819B304" w14:textId="77777777" w:rsidR="00DB4C76" w:rsidRDefault="00000000">
      <w:pPr>
        <w:pStyle w:val="Heading2"/>
      </w:pPr>
      <w:r>
        <w:t>Week 4 Summary:</w:t>
      </w:r>
    </w:p>
    <w:p w14:paraId="6CF57BCA" w14:textId="77777777" w:rsidR="00DB4C76" w:rsidRDefault="00000000">
      <w:r>
        <w:t>*e.g., Summary of tasks completed, tools used, and skills learned.*</w:t>
      </w:r>
    </w:p>
    <w:p w14:paraId="209ADE55" w14:textId="77777777" w:rsidR="00DB4C76" w:rsidRDefault="00000000">
      <w:r>
        <w:br w:type="page"/>
      </w:r>
    </w:p>
    <w:p w14:paraId="705036B9" w14:textId="77777777" w:rsidR="00DB4C76" w:rsidRDefault="00000000">
      <w:pPr>
        <w:pStyle w:val="Heading1"/>
      </w:pPr>
      <w:r>
        <w:lastRenderedPageBreak/>
        <w:t>✅ Final Review</w:t>
      </w:r>
    </w:p>
    <w:p w14:paraId="50503ADC" w14:textId="77777777" w:rsidR="00DB4C76" w:rsidRDefault="00000000">
      <w:pPr>
        <w:pStyle w:val="Heading2"/>
      </w:pPr>
      <w:r>
        <w:t>Mentor Feedback:</w:t>
      </w:r>
    </w:p>
    <w:p w14:paraId="30EEFA3E" w14:textId="77777777" w:rsidR="00DB4C76" w:rsidRDefault="00000000">
      <w:r>
        <w:t>*To be filled by mentor*</w:t>
      </w:r>
    </w:p>
    <w:p w14:paraId="5B02DAB6" w14:textId="77777777" w:rsidR="00DB4C76" w:rsidRDefault="00000000">
      <w:pPr>
        <w:pStyle w:val="Heading2"/>
      </w:pPr>
      <w:r>
        <w:t>Intern Reflection:</w:t>
      </w:r>
    </w:p>
    <w:p w14:paraId="178D6F2E" w14:textId="77777777" w:rsidR="00DB4C76" w:rsidRDefault="00000000">
      <w:r>
        <w:t>*What I learned and how this internship helped me grow professionally.*</w:t>
      </w:r>
    </w:p>
    <w:sectPr w:rsidR="00DB4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965001">
    <w:abstractNumId w:val="8"/>
  </w:num>
  <w:num w:numId="2" w16cid:durableId="257102124">
    <w:abstractNumId w:val="6"/>
  </w:num>
  <w:num w:numId="3" w16cid:durableId="590357760">
    <w:abstractNumId w:val="5"/>
  </w:num>
  <w:num w:numId="4" w16cid:durableId="333807235">
    <w:abstractNumId w:val="4"/>
  </w:num>
  <w:num w:numId="5" w16cid:durableId="1501391332">
    <w:abstractNumId w:val="7"/>
  </w:num>
  <w:num w:numId="6" w16cid:durableId="2135101433">
    <w:abstractNumId w:val="3"/>
  </w:num>
  <w:num w:numId="7" w16cid:durableId="402488224">
    <w:abstractNumId w:val="2"/>
  </w:num>
  <w:num w:numId="8" w16cid:durableId="104470320">
    <w:abstractNumId w:val="1"/>
  </w:num>
  <w:num w:numId="9" w16cid:durableId="23744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344"/>
    <w:rsid w:val="00286903"/>
    <w:rsid w:val="0029639D"/>
    <w:rsid w:val="00326F90"/>
    <w:rsid w:val="00AA1D8D"/>
    <w:rsid w:val="00AC7E19"/>
    <w:rsid w:val="00B47730"/>
    <w:rsid w:val="00B62A57"/>
    <w:rsid w:val="00B91414"/>
    <w:rsid w:val="00CB0664"/>
    <w:rsid w:val="00DB4C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5E4A1"/>
  <w14:defaultImageDpi w14:val="300"/>
  <w15:docId w15:val="{C1EFAD2F-3F4C-4055-816A-A1E20391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shirish kanoje</cp:lastModifiedBy>
  <cp:revision>4</cp:revision>
  <dcterms:created xsi:type="dcterms:W3CDTF">2013-12-23T23:15:00Z</dcterms:created>
  <dcterms:modified xsi:type="dcterms:W3CDTF">2025-07-04T13:37:00Z</dcterms:modified>
  <cp:category/>
</cp:coreProperties>
</file>